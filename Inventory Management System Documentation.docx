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A19E5" w14:textId="77777777" w:rsidR="005E1020" w:rsidRPr="0003537F" w:rsidRDefault="005E1020" w:rsidP="005E1020">
      <w:pPr>
        <w:pStyle w:val="Heading2"/>
        <w:jc w:val="center"/>
        <w:rPr>
          <w:rFonts w:ascii="Times New Roman" w:hAnsi="Times New Roman" w:cs="Times New Roman"/>
        </w:rPr>
      </w:pPr>
    </w:p>
    <w:p w14:paraId="4812B84B" w14:textId="77777777" w:rsidR="005E1020" w:rsidRPr="0003537F" w:rsidRDefault="005E1020" w:rsidP="005E1020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</w:p>
    <w:p w14:paraId="395A12EB" w14:textId="77777777" w:rsidR="005E1020" w:rsidRPr="0003537F" w:rsidRDefault="005E1020" w:rsidP="005E1020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</w:p>
    <w:p w14:paraId="2E63A3EF" w14:textId="11350052" w:rsidR="005E1020" w:rsidRPr="0003537F" w:rsidRDefault="005E1020" w:rsidP="005E1020">
      <w:pPr>
        <w:pStyle w:val="Heading2"/>
        <w:jc w:val="center"/>
        <w:rPr>
          <w:rFonts w:ascii="Times New Roman" w:hAnsi="Times New Roman" w:cs="Times New Roman"/>
          <w:sz w:val="32"/>
          <w:szCs w:val="32"/>
        </w:rPr>
      </w:pPr>
      <w:r w:rsidRPr="0003537F">
        <w:rPr>
          <w:rFonts w:ascii="Times New Roman" w:hAnsi="Times New Roman" w:cs="Times New Roman"/>
          <w:sz w:val="32"/>
          <w:szCs w:val="32"/>
        </w:rPr>
        <w:t>PROGRAMMING FUNDAMENTALS FINAL PROJECT DOCUMENTATION</w:t>
      </w:r>
    </w:p>
    <w:p w14:paraId="3CBC6AF2" w14:textId="77777777" w:rsidR="005E1020" w:rsidRPr="0003537F" w:rsidRDefault="005E1020" w:rsidP="005E1020">
      <w:pPr>
        <w:rPr>
          <w:rFonts w:ascii="Times New Roman" w:hAnsi="Times New Roman" w:cs="Times New Roman"/>
        </w:rPr>
      </w:pPr>
    </w:p>
    <w:p w14:paraId="233646AE" w14:textId="77777777" w:rsidR="005E1020" w:rsidRPr="0003537F" w:rsidRDefault="005E1020" w:rsidP="005E1020">
      <w:pPr>
        <w:rPr>
          <w:rFonts w:ascii="Times New Roman" w:hAnsi="Times New Roman" w:cs="Times New Roman"/>
        </w:rPr>
      </w:pPr>
    </w:p>
    <w:p w14:paraId="2D9556F6" w14:textId="77777777" w:rsidR="005E1020" w:rsidRPr="0003537F" w:rsidRDefault="005E1020" w:rsidP="005E1020">
      <w:pPr>
        <w:rPr>
          <w:rFonts w:ascii="Times New Roman" w:hAnsi="Times New Roman" w:cs="Times New Roman"/>
        </w:rPr>
      </w:pPr>
    </w:p>
    <w:p w14:paraId="1F8A2987" w14:textId="77777777" w:rsidR="005E1020" w:rsidRPr="0003537F" w:rsidRDefault="005E1020" w:rsidP="005E1020">
      <w:pPr>
        <w:rPr>
          <w:rFonts w:ascii="Times New Roman" w:hAnsi="Times New Roman" w:cs="Times New Roman"/>
        </w:rPr>
      </w:pPr>
    </w:p>
    <w:p w14:paraId="766DFF9B" w14:textId="3F94CC9C" w:rsidR="00F862E8" w:rsidRPr="0003537F" w:rsidRDefault="00000000" w:rsidP="005E1020">
      <w:pPr>
        <w:pStyle w:val="Heading2"/>
        <w:jc w:val="center"/>
        <w:rPr>
          <w:rFonts w:ascii="Times New Roman" w:hAnsi="Times New Roman" w:cs="Times New Roman"/>
          <w:sz w:val="40"/>
          <w:szCs w:val="40"/>
        </w:rPr>
      </w:pPr>
      <w:r w:rsidRPr="0003537F">
        <w:rPr>
          <w:rFonts w:ascii="Times New Roman" w:hAnsi="Times New Roman" w:cs="Times New Roman"/>
          <w:sz w:val="40"/>
          <w:szCs w:val="40"/>
        </w:rPr>
        <w:t>Project Title: Inventory Management System</w:t>
      </w:r>
    </w:p>
    <w:p w14:paraId="7F48A6F0" w14:textId="77777777" w:rsidR="005E1020" w:rsidRPr="0003537F" w:rsidRDefault="005E1020" w:rsidP="005E102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13BFE8" w14:textId="77777777" w:rsidR="005E1020" w:rsidRPr="0003537F" w:rsidRDefault="005E1020" w:rsidP="005E102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4F3D9D6" w14:textId="319AE6DB" w:rsidR="00F862E8" w:rsidRPr="0003537F" w:rsidRDefault="00000000" w:rsidP="005E10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537F">
        <w:rPr>
          <w:rFonts w:ascii="Times New Roman" w:hAnsi="Times New Roman" w:cs="Times New Roman"/>
          <w:sz w:val="36"/>
          <w:szCs w:val="36"/>
        </w:rPr>
        <w:t xml:space="preserve">Student Name(s): </w:t>
      </w:r>
      <w:r w:rsidR="005E1020" w:rsidRPr="0003537F">
        <w:rPr>
          <w:rFonts w:ascii="Times New Roman" w:hAnsi="Times New Roman" w:cs="Times New Roman"/>
          <w:b/>
          <w:bCs/>
          <w:sz w:val="32"/>
          <w:szCs w:val="32"/>
        </w:rPr>
        <w:t xml:space="preserve">Faizan </w:t>
      </w:r>
      <w:proofErr w:type="spellStart"/>
      <w:r w:rsidR="005E1020" w:rsidRPr="0003537F">
        <w:rPr>
          <w:rFonts w:ascii="Times New Roman" w:hAnsi="Times New Roman" w:cs="Times New Roman"/>
          <w:b/>
          <w:bCs/>
          <w:sz w:val="32"/>
          <w:szCs w:val="32"/>
        </w:rPr>
        <w:t>Mughari</w:t>
      </w:r>
      <w:proofErr w:type="spellEnd"/>
      <w:r w:rsidR="005E1020" w:rsidRPr="0003537F">
        <w:rPr>
          <w:rFonts w:ascii="Times New Roman" w:hAnsi="Times New Roman" w:cs="Times New Roman"/>
          <w:b/>
          <w:bCs/>
          <w:sz w:val="32"/>
          <w:szCs w:val="32"/>
        </w:rPr>
        <w:t>, Kabeer, Osama Athar</w:t>
      </w:r>
    </w:p>
    <w:p w14:paraId="49F8E2C0" w14:textId="1943A33A" w:rsidR="00F862E8" w:rsidRPr="0003537F" w:rsidRDefault="00000000" w:rsidP="005E1020">
      <w:pPr>
        <w:jc w:val="center"/>
        <w:rPr>
          <w:rFonts w:ascii="Times New Roman" w:hAnsi="Times New Roman" w:cs="Times New Roman"/>
          <w:sz w:val="36"/>
          <w:szCs w:val="36"/>
        </w:rPr>
      </w:pPr>
      <w:r w:rsidRPr="0003537F">
        <w:rPr>
          <w:rFonts w:ascii="Times New Roman" w:hAnsi="Times New Roman" w:cs="Times New Roman"/>
          <w:sz w:val="36"/>
          <w:szCs w:val="36"/>
        </w:rPr>
        <w:t xml:space="preserve">Semester/Section: </w:t>
      </w:r>
      <w:r w:rsidR="005E1020" w:rsidRPr="0003537F">
        <w:rPr>
          <w:rFonts w:ascii="Times New Roman" w:hAnsi="Times New Roman" w:cs="Times New Roman"/>
          <w:b/>
          <w:bCs/>
          <w:sz w:val="32"/>
          <w:szCs w:val="32"/>
        </w:rPr>
        <w:t>First Semester (Computer Science)</w:t>
      </w:r>
    </w:p>
    <w:p w14:paraId="6C1FAAE7" w14:textId="6EAF6BFC" w:rsidR="00F862E8" w:rsidRPr="0003537F" w:rsidRDefault="00000000" w:rsidP="005E1020">
      <w:pPr>
        <w:jc w:val="center"/>
        <w:rPr>
          <w:rFonts w:ascii="Times New Roman" w:hAnsi="Times New Roman" w:cs="Times New Roman"/>
          <w:sz w:val="36"/>
          <w:szCs w:val="36"/>
        </w:rPr>
      </w:pPr>
      <w:r w:rsidRPr="0003537F">
        <w:rPr>
          <w:rFonts w:ascii="Times New Roman" w:hAnsi="Times New Roman" w:cs="Times New Roman"/>
          <w:sz w:val="36"/>
          <w:szCs w:val="36"/>
        </w:rPr>
        <w:t xml:space="preserve">University: </w:t>
      </w:r>
      <w:r w:rsidR="005E1020" w:rsidRPr="0003537F">
        <w:rPr>
          <w:rFonts w:ascii="Times New Roman" w:hAnsi="Times New Roman" w:cs="Times New Roman"/>
          <w:b/>
          <w:bCs/>
          <w:sz w:val="32"/>
          <w:szCs w:val="32"/>
        </w:rPr>
        <w:t>Salim Habib University</w:t>
      </w:r>
    </w:p>
    <w:p w14:paraId="15EC40E1" w14:textId="1937B33C" w:rsidR="00F862E8" w:rsidRPr="0003537F" w:rsidRDefault="00000000" w:rsidP="005E10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537F">
        <w:rPr>
          <w:rFonts w:ascii="Times New Roman" w:hAnsi="Times New Roman" w:cs="Times New Roman"/>
          <w:sz w:val="36"/>
          <w:szCs w:val="36"/>
        </w:rPr>
        <w:t xml:space="preserve">Submission Date: </w:t>
      </w:r>
      <w:r w:rsidR="005E1020" w:rsidRPr="0003537F">
        <w:rPr>
          <w:rFonts w:ascii="Times New Roman" w:hAnsi="Times New Roman" w:cs="Times New Roman"/>
          <w:b/>
          <w:bCs/>
          <w:sz w:val="32"/>
          <w:szCs w:val="32"/>
        </w:rPr>
        <w:t>28/January/2025</w:t>
      </w:r>
    </w:p>
    <w:p w14:paraId="2381AD04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br w:type="page"/>
      </w:r>
    </w:p>
    <w:p w14:paraId="40D72B8C" w14:textId="77777777" w:rsidR="00F862E8" w:rsidRPr="0003537F" w:rsidRDefault="00000000" w:rsidP="005E1020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03537F">
        <w:rPr>
          <w:rFonts w:ascii="Times New Roman" w:hAnsi="Times New Roman" w:cs="Times New Roman"/>
          <w:sz w:val="36"/>
          <w:szCs w:val="36"/>
        </w:rPr>
        <w:lastRenderedPageBreak/>
        <w:t>Introduction</w:t>
      </w:r>
    </w:p>
    <w:p w14:paraId="265D01DC" w14:textId="77777777" w:rsidR="005E1020" w:rsidRPr="0003537F" w:rsidRDefault="005E1020">
      <w:pPr>
        <w:pStyle w:val="Heading2"/>
        <w:rPr>
          <w:rFonts w:ascii="Times New Roman" w:hAnsi="Times New Roman" w:cs="Times New Roman"/>
        </w:rPr>
      </w:pPr>
    </w:p>
    <w:p w14:paraId="19AE8370" w14:textId="591D0A58" w:rsidR="00F862E8" w:rsidRPr="0003537F" w:rsidRDefault="00000000">
      <w:pPr>
        <w:pStyle w:val="Heading2"/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Project Overview</w:t>
      </w:r>
    </w:p>
    <w:p w14:paraId="56F5108A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This Inventory Management System is a C++ console-based application that allows users to:</w:t>
      </w:r>
    </w:p>
    <w:p w14:paraId="12886876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Add new products to inventory</w:t>
      </w:r>
    </w:p>
    <w:p w14:paraId="161C20AE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View the list of available products</w:t>
      </w:r>
    </w:p>
    <w:p w14:paraId="501E7453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Edit product details</w:t>
      </w:r>
    </w:p>
    <w:p w14:paraId="3B616813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Save and load inventory data from a file</w:t>
      </w:r>
    </w:p>
    <w:p w14:paraId="4C203ADD" w14:textId="77777777" w:rsidR="005E1020" w:rsidRPr="0003537F" w:rsidRDefault="005E1020">
      <w:pPr>
        <w:pStyle w:val="Heading2"/>
        <w:rPr>
          <w:rFonts w:ascii="Times New Roman" w:hAnsi="Times New Roman" w:cs="Times New Roman"/>
        </w:rPr>
      </w:pPr>
    </w:p>
    <w:p w14:paraId="22E2652A" w14:textId="3214341E" w:rsidR="00F862E8" w:rsidRPr="0003537F" w:rsidRDefault="00000000">
      <w:pPr>
        <w:pStyle w:val="Heading2"/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Purpose</w:t>
      </w:r>
    </w:p>
    <w:p w14:paraId="624FC1F0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The project is designed to simplify inventory management and introduce fundamental programming concepts such as file handling, data structures, and user input processing.</w:t>
      </w:r>
    </w:p>
    <w:p w14:paraId="251E6F01" w14:textId="77777777" w:rsidR="005E1020" w:rsidRPr="0003537F" w:rsidRDefault="005E1020">
      <w:pPr>
        <w:pStyle w:val="Heading1"/>
        <w:rPr>
          <w:rFonts w:ascii="Times New Roman" w:hAnsi="Times New Roman" w:cs="Times New Roman"/>
        </w:rPr>
      </w:pPr>
    </w:p>
    <w:p w14:paraId="28D0118B" w14:textId="0B7F1392" w:rsidR="00F862E8" w:rsidRPr="0003537F" w:rsidRDefault="00000000">
      <w:pPr>
        <w:pStyle w:val="Heading1"/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Objectives</w:t>
      </w:r>
    </w:p>
    <w:p w14:paraId="513DD6EA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To understand the use of data structures like vector for dynamic storage.</w:t>
      </w:r>
    </w:p>
    <w:p w14:paraId="4C6AAB8B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To practice file handling in C++ for data persistence.</w:t>
      </w:r>
    </w:p>
    <w:p w14:paraId="3343D9D9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To implement basic CRUD (Create, Read, Update, Delete) operations on inventory data.</w:t>
      </w:r>
    </w:p>
    <w:p w14:paraId="4D093851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To improve user interaction using console-based menus.</w:t>
      </w:r>
    </w:p>
    <w:p w14:paraId="75C25723" w14:textId="1B953E3A" w:rsidR="00F862E8" w:rsidRPr="0003537F" w:rsidRDefault="00000000">
      <w:pPr>
        <w:pStyle w:val="Heading1"/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Tools and Technologies</w:t>
      </w:r>
    </w:p>
    <w:p w14:paraId="3B95C024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Programming Language: C++</w:t>
      </w:r>
    </w:p>
    <w:p w14:paraId="7AF90A9A" w14:textId="2BE40752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 xml:space="preserve">• IDE </w:t>
      </w:r>
      <w:proofErr w:type="gramStart"/>
      <w:r w:rsidRPr="0003537F">
        <w:rPr>
          <w:rFonts w:ascii="Times New Roman" w:hAnsi="Times New Roman" w:cs="Times New Roman"/>
        </w:rPr>
        <w:t>Used:,</w:t>
      </w:r>
      <w:proofErr w:type="gramEnd"/>
      <w:r w:rsidRPr="0003537F">
        <w:rPr>
          <w:rFonts w:ascii="Times New Roman" w:hAnsi="Times New Roman" w:cs="Times New Roman"/>
        </w:rPr>
        <w:t xml:space="preserve"> Dev-C++ </w:t>
      </w:r>
    </w:p>
    <w:p w14:paraId="3F18BADE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File Handling: fstream for reading/writing data</w:t>
      </w:r>
    </w:p>
    <w:p w14:paraId="14B125AB" w14:textId="77777777" w:rsidR="005E1020" w:rsidRPr="0003537F" w:rsidRDefault="005E1020">
      <w:pPr>
        <w:pStyle w:val="Heading1"/>
        <w:rPr>
          <w:rFonts w:ascii="Times New Roman" w:hAnsi="Times New Roman" w:cs="Times New Roman"/>
        </w:rPr>
      </w:pPr>
    </w:p>
    <w:p w14:paraId="32C5B97B" w14:textId="4F94A600" w:rsidR="00F862E8" w:rsidRPr="0003537F" w:rsidRDefault="00000000">
      <w:pPr>
        <w:pStyle w:val="Heading1"/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Project Design</w:t>
      </w:r>
    </w:p>
    <w:p w14:paraId="66696D90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The inventory system follows this flow:</w:t>
      </w:r>
    </w:p>
    <w:p w14:paraId="759D0AE5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1. User selects an option (Add, View, Edit, Exit).</w:t>
      </w:r>
    </w:p>
    <w:p w14:paraId="24B7EE60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2. If adding, the product details are collected and stored in memory.</w:t>
      </w:r>
    </w:p>
    <w:p w14:paraId="3F40A407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3. If viewing, the inventory is displayed in a structured format.</w:t>
      </w:r>
    </w:p>
    <w:p w14:paraId="2DE18180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4. If editing, the user searches by Product ID, and updates details.</w:t>
      </w:r>
    </w:p>
    <w:p w14:paraId="3F31E6FD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5. Upon exit, data is saved to a file (inventory.txt).</w:t>
      </w:r>
    </w:p>
    <w:p w14:paraId="7877496E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6. When restarted, the program loads inventory data from the file.</w:t>
      </w:r>
    </w:p>
    <w:p w14:paraId="36D7D7C3" w14:textId="77777777" w:rsidR="005E1020" w:rsidRPr="0003537F" w:rsidRDefault="00000000" w:rsidP="005E1020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r w:rsidRPr="0003537F">
        <w:rPr>
          <w:rFonts w:ascii="Times New Roman" w:hAnsi="Times New Roman" w:cs="Times New Roman"/>
          <w:sz w:val="36"/>
          <w:szCs w:val="36"/>
        </w:rPr>
        <w:t>Implementatio</w:t>
      </w:r>
      <w:r w:rsidR="005E1020" w:rsidRPr="0003537F">
        <w:rPr>
          <w:rFonts w:ascii="Times New Roman" w:hAnsi="Times New Roman" w:cs="Times New Roman"/>
          <w:sz w:val="36"/>
          <w:szCs w:val="36"/>
        </w:rPr>
        <w:t>n</w:t>
      </w:r>
    </w:p>
    <w:p w14:paraId="709692D5" w14:textId="162C26C4" w:rsidR="00F862E8" w:rsidRPr="0003537F" w:rsidRDefault="00000000" w:rsidP="005E1020">
      <w:pPr>
        <w:pStyle w:val="Heading1"/>
        <w:rPr>
          <w:rFonts w:ascii="Times New Roman" w:hAnsi="Times New Roman" w:cs="Times New Roman"/>
          <w:sz w:val="36"/>
          <w:szCs w:val="36"/>
        </w:rPr>
      </w:pPr>
      <w:r w:rsidRPr="0003537F">
        <w:rPr>
          <w:rFonts w:ascii="Times New Roman" w:hAnsi="Times New Roman" w:cs="Times New Roman"/>
        </w:rPr>
        <w:t>Main Functionalities</w:t>
      </w:r>
    </w:p>
    <w:p w14:paraId="5B8BEDB6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1. Adding a Product (addProduct())</w:t>
      </w:r>
    </w:p>
    <w:p w14:paraId="222B5488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User enters Product ID, Name, Quantity, and Price.</w:t>
      </w:r>
    </w:p>
    <w:p w14:paraId="7356B115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The product is added to a vector storage (inventory).</w:t>
      </w:r>
    </w:p>
    <w:p w14:paraId="5FD45E00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2. Viewing Products (showInventory())</w:t>
      </w:r>
    </w:p>
    <w:p w14:paraId="71270B13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Displays all products in a formatted table.</w:t>
      </w:r>
    </w:p>
    <w:p w14:paraId="01E0D962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If the inventory is empty, it notifies the user.</w:t>
      </w:r>
    </w:p>
    <w:p w14:paraId="2A003349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3. Editing a Product (editProduct())</w:t>
      </w:r>
    </w:p>
    <w:p w14:paraId="64BC3137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User enters Product ID to locate the item.</w:t>
      </w:r>
    </w:p>
    <w:p w14:paraId="22B8F694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If found, the name, quantity, or price can be updated.</w:t>
      </w:r>
    </w:p>
    <w:p w14:paraId="2CD85F50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4. Saving to File (saveToFile())</w:t>
      </w:r>
    </w:p>
    <w:p w14:paraId="03CD47D9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Saves all inventory data to inventory.txt in a comma-separated format.</w:t>
      </w:r>
    </w:p>
    <w:p w14:paraId="754A03C1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5. Loading from File (loadFromFile())</w:t>
      </w:r>
    </w:p>
    <w:p w14:paraId="337EFE99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Reads inventory.txt, parses the data, and restores the inventory.</w:t>
      </w:r>
    </w:p>
    <w:p w14:paraId="29F9F43F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6. Data Parsing (parseInt() and parseDouble())</w:t>
      </w:r>
    </w:p>
    <w:p w14:paraId="751BE55B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lastRenderedPageBreak/>
        <w:t>• Converts string inputs to integers or floating-point numbers for processing.</w:t>
      </w:r>
    </w:p>
    <w:p w14:paraId="4A3AD768" w14:textId="77777777" w:rsidR="00F862E8" w:rsidRPr="0003537F" w:rsidRDefault="00000000">
      <w:pPr>
        <w:pStyle w:val="Heading1"/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62E8" w:rsidRPr="0003537F" w14:paraId="71523418" w14:textId="77777777">
        <w:tc>
          <w:tcPr>
            <w:tcW w:w="2880" w:type="dxa"/>
          </w:tcPr>
          <w:p w14:paraId="4E669AA8" w14:textId="77777777" w:rsidR="00F862E8" w:rsidRPr="0003537F" w:rsidRDefault="00000000">
            <w:pPr>
              <w:rPr>
                <w:rFonts w:ascii="Times New Roman" w:hAnsi="Times New Roman" w:cs="Times New Roman"/>
              </w:rPr>
            </w:pPr>
            <w:r w:rsidRPr="0003537F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880" w:type="dxa"/>
          </w:tcPr>
          <w:p w14:paraId="5147EBC2" w14:textId="77777777" w:rsidR="00F862E8" w:rsidRPr="0003537F" w:rsidRDefault="00000000">
            <w:pPr>
              <w:rPr>
                <w:rFonts w:ascii="Times New Roman" w:hAnsi="Times New Roman" w:cs="Times New Roman"/>
              </w:rPr>
            </w:pPr>
            <w:r w:rsidRPr="0003537F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2880" w:type="dxa"/>
          </w:tcPr>
          <w:p w14:paraId="4F2C4B51" w14:textId="77777777" w:rsidR="00F862E8" w:rsidRPr="0003537F" w:rsidRDefault="00000000">
            <w:pPr>
              <w:rPr>
                <w:rFonts w:ascii="Times New Roman" w:hAnsi="Times New Roman" w:cs="Times New Roman"/>
              </w:rPr>
            </w:pPr>
            <w:r w:rsidRPr="0003537F">
              <w:rPr>
                <w:rFonts w:ascii="Times New Roman" w:hAnsi="Times New Roman" w:cs="Times New Roman"/>
              </w:rPr>
              <w:t>Actual Output</w:t>
            </w:r>
          </w:p>
        </w:tc>
      </w:tr>
      <w:tr w:rsidR="00F862E8" w:rsidRPr="0003537F" w14:paraId="70ECC79A" w14:textId="77777777">
        <w:tc>
          <w:tcPr>
            <w:tcW w:w="2880" w:type="dxa"/>
          </w:tcPr>
          <w:p w14:paraId="22D08256" w14:textId="77777777" w:rsidR="00F862E8" w:rsidRPr="0003537F" w:rsidRDefault="00000000">
            <w:pPr>
              <w:rPr>
                <w:rFonts w:ascii="Times New Roman" w:hAnsi="Times New Roman" w:cs="Times New Roman"/>
              </w:rPr>
            </w:pPr>
            <w:r w:rsidRPr="0003537F">
              <w:rPr>
                <w:rFonts w:ascii="Times New Roman" w:hAnsi="Times New Roman" w:cs="Times New Roman"/>
              </w:rPr>
              <w:t>Add Product (ID: 101, Name: Apple, Qty: 50, Price: 1.5)</w:t>
            </w:r>
          </w:p>
        </w:tc>
        <w:tc>
          <w:tcPr>
            <w:tcW w:w="2880" w:type="dxa"/>
          </w:tcPr>
          <w:p w14:paraId="3424E519" w14:textId="77777777" w:rsidR="00F862E8" w:rsidRPr="0003537F" w:rsidRDefault="00000000">
            <w:pPr>
              <w:rPr>
                <w:rFonts w:ascii="Times New Roman" w:hAnsi="Times New Roman" w:cs="Times New Roman"/>
              </w:rPr>
            </w:pPr>
            <w:r w:rsidRPr="0003537F">
              <w:rPr>
                <w:rFonts w:ascii="Times New Roman" w:hAnsi="Times New Roman" w:cs="Times New Roman"/>
              </w:rPr>
              <w:t>Product added successfully</w:t>
            </w:r>
          </w:p>
        </w:tc>
        <w:tc>
          <w:tcPr>
            <w:tcW w:w="2880" w:type="dxa"/>
          </w:tcPr>
          <w:p w14:paraId="0675D158" w14:textId="77777777" w:rsidR="00F862E8" w:rsidRPr="0003537F" w:rsidRDefault="00000000">
            <w:pPr>
              <w:rPr>
                <w:rFonts w:ascii="Times New Roman" w:hAnsi="Times New Roman" w:cs="Times New Roman"/>
              </w:rPr>
            </w:pPr>
            <w:r w:rsidRPr="0003537F">
              <w:rPr>
                <w:rFonts w:ascii="Times New Roman" w:hAnsi="Times New Roman" w:cs="Times New Roman"/>
              </w:rPr>
              <w:t>Product added successfully</w:t>
            </w:r>
          </w:p>
        </w:tc>
      </w:tr>
      <w:tr w:rsidR="00F862E8" w:rsidRPr="0003537F" w14:paraId="02A5143B" w14:textId="77777777">
        <w:tc>
          <w:tcPr>
            <w:tcW w:w="2880" w:type="dxa"/>
          </w:tcPr>
          <w:p w14:paraId="46B24659" w14:textId="77777777" w:rsidR="00F862E8" w:rsidRPr="0003537F" w:rsidRDefault="00000000">
            <w:pPr>
              <w:rPr>
                <w:rFonts w:ascii="Times New Roman" w:hAnsi="Times New Roman" w:cs="Times New Roman"/>
              </w:rPr>
            </w:pPr>
            <w:r w:rsidRPr="0003537F">
              <w:rPr>
                <w:rFonts w:ascii="Times New Roman" w:hAnsi="Times New Roman" w:cs="Times New Roman"/>
              </w:rPr>
              <w:t>View Inventory</w:t>
            </w:r>
          </w:p>
        </w:tc>
        <w:tc>
          <w:tcPr>
            <w:tcW w:w="2880" w:type="dxa"/>
          </w:tcPr>
          <w:p w14:paraId="40419149" w14:textId="77777777" w:rsidR="00F862E8" w:rsidRPr="0003537F" w:rsidRDefault="00000000">
            <w:pPr>
              <w:rPr>
                <w:rFonts w:ascii="Times New Roman" w:hAnsi="Times New Roman" w:cs="Times New Roman"/>
              </w:rPr>
            </w:pPr>
            <w:r w:rsidRPr="0003537F">
              <w:rPr>
                <w:rFonts w:ascii="Times New Roman" w:hAnsi="Times New Roman" w:cs="Times New Roman"/>
              </w:rPr>
              <w:t>Displays inventory table</w:t>
            </w:r>
          </w:p>
        </w:tc>
        <w:tc>
          <w:tcPr>
            <w:tcW w:w="2880" w:type="dxa"/>
          </w:tcPr>
          <w:p w14:paraId="2E6F65E7" w14:textId="77777777" w:rsidR="00F862E8" w:rsidRPr="0003537F" w:rsidRDefault="00000000">
            <w:pPr>
              <w:rPr>
                <w:rFonts w:ascii="Times New Roman" w:hAnsi="Times New Roman" w:cs="Times New Roman"/>
              </w:rPr>
            </w:pPr>
            <w:r w:rsidRPr="0003537F">
              <w:rPr>
                <w:rFonts w:ascii="Times New Roman" w:hAnsi="Times New Roman" w:cs="Times New Roman"/>
              </w:rPr>
              <w:t>Displays inventory table</w:t>
            </w:r>
          </w:p>
        </w:tc>
      </w:tr>
      <w:tr w:rsidR="00F862E8" w:rsidRPr="0003537F" w14:paraId="511C9846" w14:textId="77777777">
        <w:tc>
          <w:tcPr>
            <w:tcW w:w="2880" w:type="dxa"/>
          </w:tcPr>
          <w:p w14:paraId="1205CF96" w14:textId="77777777" w:rsidR="00F862E8" w:rsidRPr="0003537F" w:rsidRDefault="00000000">
            <w:pPr>
              <w:rPr>
                <w:rFonts w:ascii="Times New Roman" w:hAnsi="Times New Roman" w:cs="Times New Roman"/>
              </w:rPr>
            </w:pPr>
            <w:r w:rsidRPr="0003537F">
              <w:rPr>
                <w:rFonts w:ascii="Times New Roman" w:hAnsi="Times New Roman" w:cs="Times New Roman"/>
              </w:rPr>
              <w:t>Edit Product (ID: 101, Change Qty to 60)</w:t>
            </w:r>
          </w:p>
        </w:tc>
        <w:tc>
          <w:tcPr>
            <w:tcW w:w="2880" w:type="dxa"/>
          </w:tcPr>
          <w:p w14:paraId="03F97129" w14:textId="77777777" w:rsidR="00F862E8" w:rsidRPr="0003537F" w:rsidRDefault="00000000">
            <w:pPr>
              <w:rPr>
                <w:rFonts w:ascii="Times New Roman" w:hAnsi="Times New Roman" w:cs="Times New Roman"/>
              </w:rPr>
            </w:pPr>
            <w:r w:rsidRPr="0003537F">
              <w:rPr>
                <w:rFonts w:ascii="Times New Roman" w:hAnsi="Times New Roman" w:cs="Times New Roman"/>
              </w:rPr>
              <w:t>Product updated successfully</w:t>
            </w:r>
          </w:p>
        </w:tc>
        <w:tc>
          <w:tcPr>
            <w:tcW w:w="2880" w:type="dxa"/>
          </w:tcPr>
          <w:p w14:paraId="1376D6D6" w14:textId="77777777" w:rsidR="00F862E8" w:rsidRPr="0003537F" w:rsidRDefault="00000000">
            <w:pPr>
              <w:rPr>
                <w:rFonts w:ascii="Times New Roman" w:hAnsi="Times New Roman" w:cs="Times New Roman"/>
              </w:rPr>
            </w:pPr>
            <w:r w:rsidRPr="0003537F">
              <w:rPr>
                <w:rFonts w:ascii="Times New Roman" w:hAnsi="Times New Roman" w:cs="Times New Roman"/>
              </w:rPr>
              <w:t>Product updated successfully</w:t>
            </w:r>
          </w:p>
        </w:tc>
      </w:tr>
      <w:tr w:rsidR="00F862E8" w:rsidRPr="0003537F" w14:paraId="5AF35E1A" w14:textId="77777777">
        <w:tc>
          <w:tcPr>
            <w:tcW w:w="2880" w:type="dxa"/>
          </w:tcPr>
          <w:p w14:paraId="510A88AD" w14:textId="77777777" w:rsidR="00F862E8" w:rsidRPr="0003537F" w:rsidRDefault="00000000">
            <w:pPr>
              <w:rPr>
                <w:rFonts w:ascii="Times New Roman" w:hAnsi="Times New Roman" w:cs="Times New Roman"/>
              </w:rPr>
            </w:pPr>
            <w:r w:rsidRPr="0003537F">
              <w:rPr>
                <w:rFonts w:ascii="Times New Roman" w:hAnsi="Times New Roman" w:cs="Times New Roman"/>
              </w:rPr>
              <w:t>Save &amp; Load Inventory</w:t>
            </w:r>
          </w:p>
        </w:tc>
        <w:tc>
          <w:tcPr>
            <w:tcW w:w="2880" w:type="dxa"/>
          </w:tcPr>
          <w:p w14:paraId="1C2A271F" w14:textId="77777777" w:rsidR="00F862E8" w:rsidRPr="0003537F" w:rsidRDefault="00000000">
            <w:pPr>
              <w:rPr>
                <w:rFonts w:ascii="Times New Roman" w:hAnsi="Times New Roman" w:cs="Times New Roman"/>
              </w:rPr>
            </w:pPr>
            <w:r w:rsidRPr="0003537F">
              <w:rPr>
                <w:rFonts w:ascii="Times New Roman" w:hAnsi="Times New Roman" w:cs="Times New Roman"/>
              </w:rPr>
              <w:t>Data is saved and loaded correctly</w:t>
            </w:r>
          </w:p>
        </w:tc>
        <w:tc>
          <w:tcPr>
            <w:tcW w:w="2880" w:type="dxa"/>
          </w:tcPr>
          <w:p w14:paraId="182B94AD" w14:textId="77777777" w:rsidR="00F862E8" w:rsidRPr="0003537F" w:rsidRDefault="00000000">
            <w:pPr>
              <w:rPr>
                <w:rFonts w:ascii="Times New Roman" w:hAnsi="Times New Roman" w:cs="Times New Roman"/>
              </w:rPr>
            </w:pPr>
            <w:r w:rsidRPr="0003537F">
              <w:rPr>
                <w:rFonts w:ascii="Times New Roman" w:hAnsi="Times New Roman" w:cs="Times New Roman"/>
              </w:rPr>
              <w:t>Data is saved and loaded correctly</w:t>
            </w:r>
          </w:p>
        </w:tc>
      </w:tr>
    </w:tbl>
    <w:p w14:paraId="456E008F" w14:textId="77777777" w:rsidR="00F862E8" w:rsidRPr="0003537F" w:rsidRDefault="00000000">
      <w:pPr>
        <w:pStyle w:val="Heading1"/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Results</w:t>
      </w:r>
    </w:p>
    <w:p w14:paraId="2818441E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The program successfully manages inventory data with CRUD operations.</w:t>
      </w:r>
    </w:p>
    <w:p w14:paraId="45FA0864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It persists data across sessions using file handling.</w:t>
      </w:r>
    </w:p>
    <w:p w14:paraId="2420C7D6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Users can efficiently add, view, and modify products.</w:t>
      </w:r>
    </w:p>
    <w:p w14:paraId="189F189D" w14:textId="77777777" w:rsidR="00F862E8" w:rsidRPr="0003537F" w:rsidRDefault="00000000">
      <w:pPr>
        <w:pStyle w:val="Heading1"/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Conclusion</w:t>
      </w:r>
    </w:p>
    <w:p w14:paraId="2A7FF788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This project helped in:</w:t>
      </w:r>
    </w:p>
    <w:p w14:paraId="0A47F49A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Understanding file handling in C++.</w:t>
      </w:r>
    </w:p>
    <w:p w14:paraId="057F6368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Implementing dynamic data structures like vector.</w:t>
      </w:r>
    </w:p>
    <w:p w14:paraId="03154DC0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Practicing user input handling and data validation.</w:t>
      </w:r>
    </w:p>
    <w:p w14:paraId="63545E5E" w14:textId="77777777" w:rsidR="00F862E8" w:rsidRPr="0003537F" w:rsidRDefault="00000000">
      <w:pPr>
        <w:rPr>
          <w:rFonts w:ascii="Times New Roman" w:hAnsi="Times New Roman" w:cs="Times New Roman"/>
        </w:rPr>
      </w:pPr>
      <w:r w:rsidRPr="0003537F">
        <w:rPr>
          <w:rFonts w:ascii="Times New Roman" w:hAnsi="Times New Roman" w:cs="Times New Roman"/>
        </w:rPr>
        <w:t>• Learning the importance of debugging and error handling in programs.</w:t>
      </w:r>
    </w:p>
    <w:sectPr w:rsidR="00F862E8" w:rsidRPr="0003537F" w:rsidSect="005E1020">
      <w:pgSz w:w="12240" w:h="15840"/>
      <w:pgMar w:top="1440" w:right="1800" w:bottom="1440" w:left="1800" w:header="720" w:footer="720" w:gutter="0"/>
      <w:pgBorders w:offsetFrom="page">
        <w:top w:val="sawtooth" w:sz="12" w:space="24" w:color="000000" w:themeColor="text1"/>
        <w:left w:val="sawtooth" w:sz="12" w:space="24" w:color="000000" w:themeColor="text1"/>
        <w:bottom w:val="sawtooth" w:sz="12" w:space="24" w:color="000000" w:themeColor="text1"/>
        <w:right w:val="sawtooth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9683150">
    <w:abstractNumId w:val="8"/>
  </w:num>
  <w:num w:numId="2" w16cid:durableId="219637195">
    <w:abstractNumId w:val="6"/>
  </w:num>
  <w:num w:numId="3" w16cid:durableId="97414403">
    <w:abstractNumId w:val="5"/>
  </w:num>
  <w:num w:numId="4" w16cid:durableId="1264144365">
    <w:abstractNumId w:val="4"/>
  </w:num>
  <w:num w:numId="5" w16cid:durableId="2048412245">
    <w:abstractNumId w:val="7"/>
  </w:num>
  <w:num w:numId="6" w16cid:durableId="1176534485">
    <w:abstractNumId w:val="3"/>
  </w:num>
  <w:num w:numId="7" w16cid:durableId="1768118441">
    <w:abstractNumId w:val="2"/>
  </w:num>
  <w:num w:numId="8" w16cid:durableId="226378970">
    <w:abstractNumId w:val="1"/>
  </w:num>
  <w:num w:numId="9" w16cid:durableId="99329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537F"/>
    <w:rsid w:val="0006063C"/>
    <w:rsid w:val="0015074B"/>
    <w:rsid w:val="0029639D"/>
    <w:rsid w:val="00326F90"/>
    <w:rsid w:val="003A7D6D"/>
    <w:rsid w:val="005E1020"/>
    <w:rsid w:val="00994CC8"/>
    <w:rsid w:val="00AA1D8D"/>
    <w:rsid w:val="00B47730"/>
    <w:rsid w:val="00CB0664"/>
    <w:rsid w:val="00F862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2394C"/>
  <w14:defaultImageDpi w14:val="300"/>
  <w15:docId w15:val="{6DC32042-FED7-45C6-B6C9-1C67A9FB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Faizan</cp:lastModifiedBy>
  <cp:revision>3</cp:revision>
  <dcterms:created xsi:type="dcterms:W3CDTF">2013-12-23T23:15:00Z</dcterms:created>
  <dcterms:modified xsi:type="dcterms:W3CDTF">2025-01-28T14:12:00Z</dcterms:modified>
  <cp:category/>
</cp:coreProperties>
</file>